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B234A" w14:textId="77777777" w:rsidR="00900B8E" w:rsidRPr="00060D55" w:rsidRDefault="00000000">
      <w:pPr>
        <w:pStyle w:val="Title"/>
        <w:rPr>
          <w:b/>
          <w:bCs/>
        </w:rPr>
      </w:pPr>
      <w:r w:rsidRPr="00060D55">
        <w:rPr>
          <w:b/>
          <w:bCs/>
        </w:rPr>
        <w:t>Power BI Live Weather Forecast Dashboard Documentation</w:t>
      </w:r>
    </w:p>
    <w:p w14:paraId="56265356" w14:textId="77777777" w:rsidR="00060D55" w:rsidRDefault="00000000" w:rsidP="00060D55">
      <w:r>
        <w:br/>
      </w:r>
      <w:r w:rsidRPr="00060D55">
        <w:rPr>
          <w:b/>
          <w:bCs/>
        </w:rPr>
        <w:t>📘 Power BI Live Weather Forecast Dashboard Documentation</w:t>
      </w:r>
      <w:r>
        <w:br/>
      </w:r>
      <w:r>
        <w:br/>
        <w:t xml:space="preserve">This documentation explains the step-by-step process of building a </w:t>
      </w:r>
      <w:r w:rsidRPr="00060D55">
        <w:rPr>
          <w:b/>
          <w:bCs/>
        </w:rPr>
        <w:t>Live Weather Forecast Dashboard</w:t>
      </w:r>
      <w:r>
        <w:t xml:space="preserve"> in Power BI using data from </w:t>
      </w:r>
      <w:proofErr w:type="spellStart"/>
      <w:r w:rsidRPr="00060D55">
        <w:rPr>
          <w:b/>
          <w:bCs/>
        </w:rPr>
        <w:t>WeatherAPI</w:t>
      </w:r>
      <w:proofErr w:type="spellEnd"/>
      <w:r>
        <w:t>. It includes API integration, data transformation, DAX calculations, and visualization logic.</w:t>
      </w:r>
      <w:r>
        <w:br/>
      </w:r>
      <w:r>
        <w:br/>
      </w:r>
      <w:r>
        <w:br/>
      </w:r>
      <w:r>
        <w:br/>
      </w:r>
      <w:r w:rsidRPr="00060D55">
        <w:rPr>
          <w:b/>
          <w:bCs/>
        </w:rPr>
        <w:t>🔗 API Integration</w:t>
      </w:r>
      <w:r w:rsidRPr="00060D55">
        <w:br/>
      </w:r>
      <w:r>
        <w:br/>
        <w:t>Base API URL (for each city):</w:t>
      </w:r>
    </w:p>
    <w:p w14:paraId="2A89EE77" w14:textId="43FCFF25" w:rsidR="00060D55" w:rsidRDefault="00000000">
      <w:r>
        <w:br/>
      </w:r>
      <w:hyperlink r:id="rId6" w:history="1">
        <w:r w:rsidR="00060D55" w:rsidRPr="008E4D70">
          <w:rPr>
            <w:rStyle w:val="Hyperlink"/>
          </w:rPr>
          <w:t>http://api.weatherapi.com/v1/forecast.json?key=YOUR_API_KEY&amp;q=CITY_NAME&amp;days=7&amp;aqi=yes</w:t>
        </w:r>
      </w:hyperlink>
    </w:p>
    <w:p w14:paraId="5825EB14" w14:textId="77777777" w:rsidR="00060D55" w:rsidRDefault="00000000">
      <w:r>
        <w:br/>
      </w:r>
      <w:r w:rsidRPr="00060D55">
        <w:rPr>
          <w:b/>
          <w:bCs/>
        </w:rPr>
        <w:t>Example:</w:t>
      </w:r>
      <w:r w:rsidRPr="00060D55">
        <w:rPr>
          <w:b/>
          <w:bCs/>
        </w:rPr>
        <w:br/>
      </w:r>
      <w:r>
        <w:br/>
        <w:t>Json.Document(Web.Contents("http://api.weatherapi.com/v1/forecast.json?key=b4a2f665078d425ea0a114145252307&amp;q=HYDERABAD&amp;days=7&amp;aqi=yes"))</w:t>
      </w:r>
    </w:p>
    <w:p w14:paraId="5660C3D6" w14:textId="77777777" w:rsidR="00060D55" w:rsidRDefault="00000000">
      <w:r>
        <w:br/>
      </w:r>
      <w:r>
        <w:br/>
        <w:t>Repeat the same for:</w:t>
      </w:r>
      <w:r>
        <w:br/>
        <w:t>- BANGALORE</w:t>
      </w:r>
      <w:r>
        <w:br/>
        <w:t>- MUMBAI</w:t>
      </w:r>
      <w:r>
        <w:br/>
        <w:t>- CHENNAI</w:t>
      </w:r>
      <w:r>
        <w:br/>
        <w:t>- NOIDA</w:t>
      </w:r>
      <w:r>
        <w:br/>
      </w:r>
      <w:r>
        <w:br/>
      </w:r>
      <w:r>
        <w:br/>
      </w:r>
      <w:r w:rsidRPr="00060D55">
        <w:rPr>
          <w:b/>
          <w:bCs/>
        </w:rPr>
        <w:t>📥 Power Query Transformations</w:t>
      </w:r>
      <w:r w:rsidRPr="00060D55">
        <w:br/>
      </w:r>
      <w:r>
        <w:br/>
        <w:t>1. Import each city's API data using `</w:t>
      </w:r>
      <w:proofErr w:type="spellStart"/>
      <w:r>
        <w:t>Web.Contents</w:t>
      </w:r>
      <w:proofErr w:type="spellEnd"/>
      <w:proofErr w:type="gramStart"/>
      <w:r>
        <w:t>()`</w:t>
      </w:r>
      <w:proofErr w:type="gramEnd"/>
      <w:r>
        <w:br/>
        <w:t>2. Append Queries as New** to combine all 5 into one table → name it `Master`</w:t>
      </w:r>
      <w:r>
        <w:br/>
        <w:t>3. Create three Reference Tables:</w:t>
      </w:r>
      <w:r>
        <w:br/>
        <w:t xml:space="preserve">   - `Current` → keep only current weather + location</w:t>
      </w:r>
      <w:r>
        <w:br/>
      </w:r>
      <w:r>
        <w:lastRenderedPageBreak/>
        <w:t xml:space="preserve">   - `Forecast_day` → keep only 7-day forecast + location</w:t>
      </w:r>
      <w:r>
        <w:br/>
        <w:t xml:space="preserve">   - `Forecast_hour` → keep only hourly forecast + location</w:t>
      </w:r>
      <w:r>
        <w:br/>
        <w:t>4. Remove unnecessary columns</w:t>
      </w:r>
      <w:r>
        <w:br/>
        <w:t>5. Remove Duplicates in each reference table</w:t>
      </w:r>
      <w:r>
        <w:br/>
      </w:r>
      <w:r>
        <w:br/>
      </w:r>
      <w:r>
        <w:br/>
      </w:r>
    </w:p>
    <w:p w14:paraId="6A4C4D74" w14:textId="77777777" w:rsidR="00060D55" w:rsidRDefault="00000000">
      <w:r w:rsidRPr="00060D55">
        <w:rPr>
          <w:b/>
          <w:bCs/>
        </w:rPr>
        <w:t>📍 Location Table Creation</w:t>
      </w:r>
      <w:r>
        <w:br/>
      </w:r>
      <w:r>
        <w:br/>
        <w:t>DAX Formula:</w:t>
      </w:r>
      <w:r>
        <w:br/>
        <w:t>Locations = SUMMARIZE('</w:t>
      </w:r>
      <w:proofErr w:type="spellStart"/>
      <w:r>
        <w:t>Current','Current</w:t>
      </w:r>
      <w:proofErr w:type="spellEnd"/>
      <w:r>
        <w:t>'[location.name])</w:t>
      </w:r>
      <w:r>
        <w:br/>
      </w:r>
      <w:r>
        <w:br/>
      </w:r>
      <w:r>
        <w:br/>
      </w:r>
      <w:r>
        <w:br/>
      </w:r>
      <w:r w:rsidRPr="00060D55">
        <w:rPr>
          <w:b/>
          <w:bCs/>
        </w:rPr>
        <w:t>🗓️ Add New Columns in Forecast_day</w:t>
      </w:r>
      <w:r w:rsidRPr="00060D55">
        <w:rPr>
          <w:b/>
          <w:bCs/>
        </w:rPr>
        <w:br/>
      </w:r>
      <w:r>
        <w:br/>
        <w:t>Day_name = FORMAT(Forecast_day[forecast.forecastday.date],"dddd")</w:t>
      </w:r>
      <w:r>
        <w:br/>
        <w:t>Sunrise_date = FORMAT(Forecast_day[forecast.forecastday.astro.sunrise],"hh:mm AM/PM")</w:t>
      </w:r>
      <w:r>
        <w:br/>
        <w:t>Sunset_date = FORMAT(Forecast_day[forecast.forecastday.astro.sunset],"hh:mm AM/PM")</w:t>
      </w:r>
      <w:r>
        <w:br/>
      </w:r>
      <w:r>
        <w:br/>
      </w:r>
      <w:r>
        <w:br/>
      </w:r>
      <w:r>
        <w:br/>
      </w:r>
      <w:r w:rsidRPr="00060D55">
        <w:rPr>
          <w:b/>
          <w:bCs/>
        </w:rPr>
        <w:t xml:space="preserve"> 📊 DAX Measures Used</w:t>
      </w:r>
      <w:r w:rsidRPr="00060D55">
        <w:rPr>
          <w:b/>
          <w:bCs/>
        </w:rPr>
        <w:br/>
      </w:r>
    </w:p>
    <w:p w14:paraId="46CE96D8" w14:textId="77777777" w:rsidR="00060D55" w:rsidRDefault="00000000">
      <w:pPr>
        <w:rPr>
          <w:b/>
          <w:bCs/>
        </w:rPr>
      </w:pPr>
      <w:r>
        <w:t xml:space="preserve"> </w:t>
      </w:r>
      <w:r w:rsidRPr="00060D55">
        <w:rPr>
          <w:b/>
          <w:bCs/>
        </w:rPr>
        <w:t>📅 Date &amp; Status</w:t>
      </w:r>
      <w:r>
        <w:br/>
        <w:t>Max value = 300</w:t>
      </w:r>
      <w:r>
        <w:br/>
      </w:r>
      <w:proofErr w:type="spellStart"/>
      <w:r>
        <w:t>Last_updated_date</w:t>
      </w:r>
      <w:proofErr w:type="spellEnd"/>
      <w:r>
        <w:t xml:space="preserve"> = "Last Updated, "&amp; FORMAT(FIRSTNONBLANK('Current'[</w:t>
      </w:r>
      <w:proofErr w:type="spellStart"/>
      <w:r>
        <w:t>current.last_updated</w:t>
      </w:r>
      <w:proofErr w:type="spellEnd"/>
      <w:r>
        <w:t>],""),"dd mmm")</w:t>
      </w:r>
      <w:r>
        <w:br/>
      </w:r>
      <w:r>
        <w:br/>
        <w:t>🌧️</w:t>
      </w:r>
      <w:r w:rsidRPr="00060D55">
        <w:rPr>
          <w:b/>
          <w:bCs/>
        </w:rPr>
        <w:t xml:space="preserve"> Rain and PM10</w:t>
      </w:r>
      <w:r w:rsidRPr="00060D55">
        <w:rPr>
          <w:b/>
          <w:bCs/>
        </w:rPr>
        <w:br/>
      </w:r>
      <w:r>
        <w:t>Left_value_PM10 = [Max value] - SUM('Current'[current.air_quality.pm10])</w:t>
      </w:r>
      <w:r>
        <w:br/>
      </w:r>
      <w:proofErr w:type="spellStart"/>
      <w:r>
        <w:t>Left_value_rain</w:t>
      </w:r>
      <w:proofErr w:type="spellEnd"/>
      <w:r>
        <w:t xml:space="preserve"> = 100 - SUM(</w:t>
      </w:r>
      <w:proofErr w:type="spellStart"/>
      <w:r>
        <w:t>Forecast_day</w:t>
      </w:r>
      <w:proofErr w:type="spellEnd"/>
      <w:r>
        <w:t>[</w:t>
      </w:r>
      <w:proofErr w:type="spellStart"/>
      <w:r>
        <w:t>forecast.forecastday.day.daily_chance_of_rain</w:t>
      </w:r>
      <w:proofErr w:type="spellEnd"/>
      <w:r>
        <w:t>])</w:t>
      </w:r>
      <w:r>
        <w:br/>
      </w:r>
      <w:r>
        <w:br/>
        <w:t>🌬️</w:t>
      </w:r>
      <w:r w:rsidRPr="00060D55">
        <w:rPr>
          <w:b/>
          <w:bCs/>
        </w:rPr>
        <w:t xml:space="preserve"> Weather Metrics</w:t>
      </w:r>
      <w:r>
        <w:br/>
      </w:r>
      <w:proofErr w:type="spellStart"/>
      <w:r>
        <w:t>Current_temp_c</w:t>
      </w:r>
      <w:proofErr w:type="spellEnd"/>
      <w:r>
        <w:t xml:space="preserve"> = SUM('Current'[</w:t>
      </w:r>
      <w:proofErr w:type="spellStart"/>
      <w:r>
        <w:t>current.temp_c</w:t>
      </w:r>
      <w:proofErr w:type="spellEnd"/>
      <w:r>
        <w:t>]) &amp; "°C"</w:t>
      </w:r>
      <w:r>
        <w:br/>
      </w:r>
      <w:proofErr w:type="spellStart"/>
      <w:r>
        <w:t>Forecast_temp</w:t>
      </w:r>
      <w:proofErr w:type="spellEnd"/>
      <w:r>
        <w:t xml:space="preserve"> = AVERAGE(</w:t>
      </w:r>
      <w:proofErr w:type="spellStart"/>
      <w:r>
        <w:t>Forecast_day</w:t>
      </w:r>
      <w:proofErr w:type="spellEnd"/>
      <w:r>
        <w:t>[</w:t>
      </w:r>
      <w:proofErr w:type="spellStart"/>
      <w:r>
        <w:t>forecast.forecastday.day.avgtemp_c</w:t>
      </w:r>
      <w:proofErr w:type="spellEnd"/>
      <w:r>
        <w:t>]) &amp; " °C"</w:t>
      </w:r>
      <w:r>
        <w:br/>
        <w:t>Visibility = SUM('Current'[</w:t>
      </w:r>
      <w:proofErr w:type="spellStart"/>
      <w:r>
        <w:t>current.vis_km</w:t>
      </w:r>
      <w:proofErr w:type="spellEnd"/>
      <w:r>
        <w:t>]) &amp; " Km"</w:t>
      </w:r>
      <w:r>
        <w:br/>
      </w:r>
      <w:proofErr w:type="spellStart"/>
      <w:r>
        <w:t>Wind_speed</w:t>
      </w:r>
      <w:proofErr w:type="spellEnd"/>
      <w:r>
        <w:t xml:space="preserve"> = SUM('Current'[</w:t>
      </w:r>
      <w:proofErr w:type="spellStart"/>
      <w:r>
        <w:t>current.wind_kph</w:t>
      </w:r>
      <w:proofErr w:type="spellEnd"/>
      <w:r>
        <w:t>]) &amp; " Kph"</w:t>
      </w:r>
      <w:r>
        <w:br/>
      </w:r>
      <w:r>
        <w:br/>
      </w:r>
    </w:p>
    <w:p w14:paraId="6965B774" w14:textId="6CA6FA14" w:rsidR="00900B8E" w:rsidRDefault="00000000">
      <w:r w:rsidRPr="00060D55">
        <w:rPr>
          <w:b/>
          <w:bCs/>
        </w:rPr>
        <w:lastRenderedPageBreak/>
        <w:t>🌫️ AQI Color Logic (sample for CO)</w:t>
      </w:r>
      <w:r w:rsidRPr="00060D55">
        <w:rPr>
          <w:b/>
          <w:bCs/>
        </w:rPr>
        <w:br/>
      </w:r>
      <w:proofErr w:type="spellStart"/>
      <w:r>
        <w:t>Co_color</w:t>
      </w:r>
      <w:proofErr w:type="spellEnd"/>
      <w:r>
        <w:t xml:space="preserve"> =  </w:t>
      </w:r>
      <w:r>
        <w:br/>
        <w:t>VAR AQI = ROUND(SELECTEDVALUE('Current'[current.air_quality.co]),0)</w:t>
      </w:r>
      <w:r>
        <w:br/>
        <w:t>RETURN SWITCH(TRUE(),</w:t>
      </w:r>
      <w:r>
        <w:br/>
        <w:t xml:space="preserve">  AQI &lt;= 50, "#43d946",</w:t>
      </w:r>
      <w:r>
        <w:br/>
        <w:t xml:space="preserve">  AQI &lt;= 100, "#fff570",</w:t>
      </w:r>
      <w:r>
        <w:br/>
        <w:t xml:space="preserve">  AQI &lt;= 150, "#ff9800",</w:t>
      </w:r>
      <w:r>
        <w:br/>
        <w:t xml:space="preserve">  AQI &lt;= 200, "#d99343",</w:t>
      </w:r>
      <w:r>
        <w:br/>
        <w:t xml:space="preserve">  AQI &lt;= 300, "#ff5b0f",</w:t>
      </w:r>
      <w:r>
        <w:br/>
        <w:t xml:space="preserve">  "#d95243"</w:t>
      </w:r>
      <w:r>
        <w:br/>
        <w:t>)</w:t>
      </w:r>
      <w:r>
        <w:br/>
      </w:r>
      <w:r>
        <w:br/>
        <w:t>(Repeat for NO2, SO2, PM10, PM2.5, O3)</w:t>
      </w:r>
      <w:r>
        <w:br/>
      </w:r>
      <w:r>
        <w:br/>
      </w:r>
      <w:r w:rsidRPr="00060D55">
        <w:rPr>
          <w:b/>
          <w:bCs/>
        </w:rPr>
        <w:t>🧠 AQI Status and Suggestion</w:t>
      </w:r>
      <w:r>
        <w:br/>
        <w:t xml:space="preserve">AQI Status = </w:t>
      </w:r>
      <w:r>
        <w:br/>
        <w:t>VAR AQI = ROUND(SELECTEDVALUE('Current'[current.air_quality.pm10]),0)</w:t>
      </w:r>
      <w:r>
        <w:br/>
        <w:t>RETURN SWITCH(TRUE(),</w:t>
      </w:r>
      <w:r>
        <w:br/>
        <w:t xml:space="preserve">  AQI &lt;= 50, "Good",</w:t>
      </w:r>
      <w:r>
        <w:br/>
        <w:t xml:space="preserve">  AQI &lt;= 100, "Moderate",</w:t>
      </w:r>
      <w:r>
        <w:br/>
        <w:t xml:space="preserve">  AQI &lt;= 150, "Unhealthy for Sensitive",</w:t>
      </w:r>
      <w:r>
        <w:br/>
        <w:t xml:space="preserve">  AQI &lt;= 200, "Unhealthy",</w:t>
      </w:r>
      <w:r>
        <w:br/>
        <w:t xml:space="preserve">  AQI &lt;= 300, "Very Unhealthy",</w:t>
      </w:r>
      <w:r>
        <w:br/>
        <w:t xml:space="preserve">  "Hazardous"</w:t>
      </w:r>
      <w:r>
        <w:br/>
        <w:t>)</w:t>
      </w:r>
      <w:r>
        <w:br/>
      </w:r>
      <w:r>
        <w:br/>
        <w:t xml:space="preserve">AQI Suggestion = </w:t>
      </w:r>
      <w:r>
        <w:br/>
        <w:t>VAR AQI = ROUND(SELECTEDVALUE('Current'[current.air_quality.pm10]),0)</w:t>
      </w:r>
      <w:r>
        <w:br/>
        <w:t>RETURN SWITCH(TRUE(),</w:t>
      </w:r>
      <w:r>
        <w:br/>
        <w:t xml:space="preserve">  AQI &lt;= 50, "Air is clean and healthy",</w:t>
      </w:r>
      <w:r>
        <w:br/>
        <w:t xml:space="preserve">  AQI &lt;= 100, "Acceptable air quality, stay active",</w:t>
      </w:r>
      <w:r>
        <w:br/>
        <w:t xml:space="preserve">  AQI &lt;= 150, "Sensitive groups should reduce outdoor time",</w:t>
      </w:r>
      <w:r>
        <w:br/>
        <w:t xml:space="preserve">  AQI &lt;= 200, "Limit prolonged outdoor exertion",</w:t>
      </w:r>
      <w:r>
        <w:br/>
        <w:t xml:space="preserve">  AQI &lt;= 300, "Avoid outdoor activity if possible",</w:t>
      </w:r>
      <w:r>
        <w:br/>
        <w:t xml:space="preserve">  "Stay indoors, wear a mask if outside"</w:t>
      </w:r>
      <w:r>
        <w:br/>
        <w:t>)</w:t>
      </w:r>
      <w:r>
        <w:br/>
      </w:r>
      <w:r>
        <w:br/>
      </w:r>
      <w:r>
        <w:br/>
      </w:r>
      <w:r w:rsidRPr="00060D55">
        <w:rPr>
          <w:b/>
          <w:bCs/>
        </w:rPr>
        <w:t>🧱 Visualization Structure</w:t>
      </w:r>
      <w:r w:rsidRPr="00060D55">
        <w:rPr>
          <w:b/>
          <w:bCs/>
        </w:rPr>
        <w:br/>
      </w:r>
      <w:r>
        <w:br/>
      </w:r>
      <w:r w:rsidRPr="00060D55">
        <w:rPr>
          <w:b/>
          <w:bCs/>
        </w:rPr>
        <w:t>📌 Visuals Used:</w:t>
      </w:r>
      <w:r>
        <w:br/>
        <w:t>- Slicers: City and Day (</w:t>
      </w:r>
      <w:proofErr w:type="spellStart"/>
      <w:r>
        <w:t>Day_name</w:t>
      </w:r>
      <w:proofErr w:type="spellEnd"/>
      <w:r>
        <w:t>)</w:t>
      </w:r>
      <w:r>
        <w:br/>
        <w:t>- KPI Cards: Temperature, AQI, Wind, Humidity, Pressure, Sunrise, Sunset</w:t>
      </w:r>
      <w:r>
        <w:br/>
      </w:r>
      <w:r>
        <w:lastRenderedPageBreak/>
        <w:t>- Line Chart: 7-Day Forecast Temperature</w:t>
      </w:r>
      <w:r>
        <w:br/>
        <w:t>- Bar Chart: Rain Chance</w:t>
      </w:r>
      <w:r>
        <w:br/>
        <w:t>- Donut Chart: PM10, PM2.5, CO, SO2, NO2, O3</w:t>
      </w:r>
      <w:r>
        <w:br/>
        <w:t>- Circular Gauge/Arc: AQI % and Left Values</w:t>
      </w:r>
      <w:r>
        <w:br/>
        <w:t>- Icons: Mapped using URL fields from data</w:t>
      </w:r>
      <w:r>
        <w:br/>
      </w:r>
      <w:r>
        <w:br/>
      </w:r>
      <w:r w:rsidRPr="00060D55">
        <w:rPr>
          <w:b/>
          <w:bCs/>
        </w:rPr>
        <w:t>🎨 Design Tips:</w:t>
      </w:r>
      <w:r w:rsidRPr="00060D55">
        <w:rPr>
          <w:b/>
          <w:bCs/>
        </w:rPr>
        <w:br/>
      </w:r>
      <w:r>
        <w:t>- Use Dark Theme</w:t>
      </w:r>
      <w:r>
        <w:br/>
        <w:t>- Set proper alignment, use `fx` for conditional colors</w:t>
      </w:r>
      <w:r>
        <w:br/>
        <w:t>- Hide unnecessary tables using “Table View” → Eye icon</w:t>
      </w:r>
      <w:r>
        <w:br/>
        <w:t>- Keep visuals grouped for better layout</w:t>
      </w:r>
      <w:r>
        <w:br/>
      </w:r>
      <w:r>
        <w:br/>
      </w:r>
      <w:r>
        <w:br/>
      </w:r>
      <w:r>
        <w:br/>
      </w:r>
      <w:r w:rsidRPr="00060D55">
        <w:rPr>
          <w:b/>
          <w:bCs/>
        </w:rPr>
        <w:t xml:space="preserve"> 🔁 Auto Refresh Setup</w:t>
      </w:r>
      <w:r>
        <w:br/>
        <w:t>- Publish report to Power BI Service</w:t>
      </w:r>
      <w:r>
        <w:br/>
        <w:t>- Set scheduled refresh using your API key (if allowed)</w:t>
      </w:r>
      <w:r>
        <w:br/>
      </w:r>
      <w:r>
        <w:br/>
      </w:r>
      <w:r>
        <w:br/>
      </w:r>
      <w:r>
        <w:br/>
      </w:r>
      <w:r w:rsidRPr="00060D55">
        <w:rPr>
          <w:b/>
          <w:bCs/>
        </w:rPr>
        <w:t xml:space="preserve"> ✅ Result</w:t>
      </w:r>
      <w:r w:rsidRPr="00060D55">
        <w:rPr>
          <w:b/>
          <w:bCs/>
        </w:rPr>
        <w:br/>
      </w:r>
      <w:r>
        <w:t>- Real-time dynamic dashboard with interactive visuals for multiple cities</w:t>
      </w:r>
      <w:r>
        <w:br/>
        <w:t>- API-based automated updates for live forecasting and air quality tracking</w:t>
      </w:r>
      <w:r>
        <w:br/>
        <w:t>- Production-quality project with clean UI/UX, icons, DAX, and transformations</w:t>
      </w:r>
      <w:r>
        <w:br/>
      </w:r>
      <w:r>
        <w:br/>
      </w:r>
      <w:r>
        <w:br/>
      </w:r>
      <w:r>
        <w:br/>
        <w:t xml:space="preserve"> </w:t>
      </w:r>
      <w:r w:rsidRPr="00060D55">
        <w:rPr>
          <w:b/>
          <w:bCs/>
        </w:rPr>
        <w:t>🔗 Credits</w:t>
      </w:r>
      <w:r w:rsidRPr="00060D55">
        <w:rPr>
          <w:b/>
          <w:bCs/>
        </w:rPr>
        <w:br/>
      </w:r>
      <w:r>
        <w:t>- API by [weatherapi.com](https://www.weatherapi.com/)</w:t>
      </w:r>
      <w:r>
        <w:br/>
        <w:t xml:space="preserve">- Built by: </w:t>
      </w:r>
      <w:proofErr w:type="spellStart"/>
      <w:r w:rsidR="00060D55">
        <w:t>Sonta</w:t>
      </w:r>
      <w:proofErr w:type="spellEnd"/>
      <w:r w:rsidR="00060D55">
        <w:t xml:space="preserve"> </w:t>
      </w:r>
      <w:r>
        <w:t xml:space="preserve">Ramesh </w:t>
      </w:r>
      <w:r>
        <w:br/>
      </w:r>
    </w:p>
    <w:sectPr w:rsidR="00900B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398774">
    <w:abstractNumId w:val="8"/>
  </w:num>
  <w:num w:numId="2" w16cid:durableId="1946688007">
    <w:abstractNumId w:val="6"/>
  </w:num>
  <w:num w:numId="3" w16cid:durableId="1781340064">
    <w:abstractNumId w:val="5"/>
  </w:num>
  <w:num w:numId="4" w16cid:durableId="317465598">
    <w:abstractNumId w:val="4"/>
  </w:num>
  <w:num w:numId="5" w16cid:durableId="1650331171">
    <w:abstractNumId w:val="7"/>
  </w:num>
  <w:num w:numId="6" w16cid:durableId="1595085985">
    <w:abstractNumId w:val="3"/>
  </w:num>
  <w:num w:numId="7" w16cid:durableId="543102466">
    <w:abstractNumId w:val="2"/>
  </w:num>
  <w:num w:numId="8" w16cid:durableId="2125733416">
    <w:abstractNumId w:val="1"/>
  </w:num>
  <w:num w:numId="9" w16cid:durableId="2996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D55"/>
    <w:rsid w:val="0015074B"/>
    <w:rsid w:val="0029639D"/>
    <w:rsid w:val="00326F90"/>
    <w:rsid w:val="00900B8E"/>
    <w:rsid w:val="00AA1D8D"/>
    <w:rsid w:val="00B47730"/>
    <w:rsid w:val="00BA79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3718"/>
  <w14:defaultImageDpi w14:val="300"/>
  <w15:docId w15:val="{371C0868-35C0-4FAB-BC30-5D2EC99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60D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weatherapi.com/v1/forecast.json?key=YOUR_API_KEY&amp;q=CITY_NAME&amp;days=7&amp;aqi=y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SONTA RAMESH</cp:lastModifiedBy>
  <cp:revision>2</cp:revision>
  <dcterms:created xsi:type="dcterms:W3CDTF">2013-12-23T23:15:00Z</dcterms:created>
  <dcterms:modified xsi:type="dcterms:W3CDTF">2025-07-25T14:41:00Z</dcterms:modified>
  <cp:category/>
</cp:coreProperties>
</file>